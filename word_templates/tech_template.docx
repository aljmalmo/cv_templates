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2C3E50"/>
          <w:sz w:val="48"/>
        </w:rPr>
        <w:t>أحمد محمد العلي</w:t>
      </w:r>
    </w:p>
    <w:p>
      <w:pPr>
        <w:jc w:val="center"/>
      </w:pPr>
      <w:r>
        <w:rPr>
          <w:color w:val="646464"/>
          <w:sz w:val="32"/>
        </w:rPr>
        <w:t>مطور برمجيات أول</w:t>
      </w:r>
    </w:p>
    <w:p>
      <w:pPr>
        <w:jc w:val="center"/>
      </w:pPr>
      <w:r>
        <w:rPr>
          <w:sz w:val="24"/>
        </w:rPr>
        <w:t>ahmed.ali@email.com | +966 50 123 4567 | الرياض، المملكة العربية السعودية</w:t>
      </w:r>
    </w:p>
    <w:p>
      <w:pPr>
        <w:jc w:val="center"/>
      </w:pPr>
      <w:r>
        <w:t>________________________________________________________________________________</w:t>
      </w:r>
    </w:p>
    <w:p>
      <w:pPr>
        <w:pStyle w:val="Heading1"/>
      </w:pPr>
      <w:r>
        <w:rPr>
          <w:color w:val="2C3E50"/>
        </w:rPr>
        <w:t>نبذة مختصرة</w:t>
      </w:r>
    </w:p>
    <w:p>
      <w:r>
        <w:t>مطور برمجيات متخصص مع أكثر من 5 سنوات من الخبرة في تطوير تطبيقات الويب والهاتف المحمول. خبرة واسعة في JavaScript، React، Node.js، وقواعد البيانات.</w:t>
      </w:r>
    </w:p>
    <w:p>
      <w:pPr>
        <w:pStyle w:val="Heading1"/>
      </w:pPr>
      <w:r>
        <w:rPr>
          <w:color w:val="2C3E50"/>
        </w:rPr>
        <w:t>الخبرة المهنية</w:t>
      </w:r>
    </w:p>
    <w:p>
      <w:r>
        <w:rPr>
          <w:b/>
          <w:sz w:val="28"/>
        </w:rPr>
        <w:t>مطور برمجيات أول</w:t>
      </w:r>
    </w:p>
    <w:p>
      <w:r>
        <w:rPr>
          <w:color w:val="2C3E50"/>
        </w:rPr>
        <w:t>شركة التقنية المتقدمة | مارس 2021 - حتى الآن</w:t>
      </w:r>
    </w:p>
    <w:p>
      <w:r>
        <w:t>قيادة فريق من 4 مطورين في تطوير تطبيقات ويب متقدمة باستخدام React و Node.js.</w:t>
      </w:r>
    </w:p>
    <w:p/>
    <w:p>
      <w:pPr>
        <w:pStyle w:val="Heading1"/>
      </w:pPr>
      <w:r>
        <w:rPr>
          <w:color w:val="2C3E50"/>
        </w:rPr>
        <w:t>التعليم</w:t>
      </w:r>
    </w:p>
    <w:p>
      <w:r>
        <w:rPr>
          <w:b/>
          <w:sz w:val="28"/>
        </w:rPr>
        <w:t>بكالوريوس علوم الحاسب</w:t>
      </w:r>
    </w:p>
    <w:p>
      <w:r>
        <w:rPr>
          <w:color w:val="2C3E50"/>
        </w:rPr>
        <w:t>جامعة الملك سعود | 2019</w:t>
      </w:r>
    </w:p>
    <w:p>
      <w:r>
        <w:t>المعدل التراكمي: 3.8/4.0</w:t>
      </w:r>
    </w:p>
    <w:p/>
    <w:p>
      <w:pPr>
        <w:pStyle w:val="Heading1"/>
      </w:pPr>
      <w:r>
        <w:rPr>
          <w:color w:val="2C3E50"/>
        </w:rPr>
        <w:t>المهارات</w:t>
      </w:r>
    </w:p>
    <w:p>
      <w:r>
        <w:rPr>
          <w:b/>
          <w:sz w:val="24"/>
        </w:rPr>
        <w:t>لغات البرمجة</w:t>
      </w:r>
    </w:p>
    <w:p>
      <w:r>
        <w:t>JavaScript • TypeScript • Python • Java</w:t>
      </w:r>
    </w:p>
    <w:p>
      <w:r>
        <w:rPr>
          <w:b/>
          <w:sz w:val="24"/>
        </w:rPr>
        <w:t>تقنيات الواجهة الأمامية</w:t>
      </w:r>
    </w:p>
    <w:p>
      <w:r>
        <w:t>React • Vue.js • HTML5 • CSS3</w:t>
      </w:r>
    </w:p>
    <w:p>
      <w:pPr>
        <w:pStyle w:val="Heading1"/>
      </w:pPr>
      <w:r>
        <w:rPr>
          <w:color w:val="2C3E50"/>
        </w:rPr>
        <w:t>اللغات</w:t>
      </w:r>
    </w:p>
    <w:p>
      <w:r>
        <w:t>العربية: لغة أم</w:t>
      </w:r>
    </w:p>
    <w:p>
      <w:r>
        <w:t>الإنجليزية: طليق</w:t>
      </w:r>
    </w:p>
    <w:p>
      <w:pPr>
        <w:pStyle w:val="Heading1"/>
      </w:pPr>
      <w:r>
        <w:rPr>
          <w:color w:val="2C3E50"/>
        </w:rPr>
        <w:t>الشهادات والدورات</w:t>
      </w:r>
    </w:p>
    <w:p>
      <w:r>
        <w:rPr>
          <w:b/>
        </w:rPr>
        <w:t>AWS Certified Developer</w:t>
      </w:r>
    </w:p>
    <w:p>
      <w:r>
        <w:rPr>
          <w:color w:val="2C3E50"/>
        </w:rPr>
        <w:t>Amazon Web Services | مايو 2023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